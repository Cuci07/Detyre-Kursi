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Blockchain Report</w:t>
      </w:r>
    </w:p>
    <w:p>
      <w:pPr>
        <w:pStyle w:val="Heading2"/>
      </w:pPr>
      <w:r>
        <w:t>Introduction</w:t>
      </w:r>
    </w:p>
    <w:p>
      <w:r>
        <w:t>Blockchain is a decentralized, distributed ledger technology used for securely recording transactions. It is widely applied in finance, supply chain, and data security. The core components of blockchain include cryptographic hashing, consensus mechanisms, and decentralized verification.</w:t>
      </w:r>
    </w:p>
    <w:p>
      <w:pPr>
        <w:pStyle w:val="Heading2"/>
      </w:pPr>
      <w:r>
        <w:t>Objectives</w:t>
      </w:r>
    </w:p>
    <w:p>
      <w:r>
        <w:t>The purpose of this project is to:</w:t>
        <w:br/>
        <w:t>- Understand the basic principles of blockchain.</w:t>
        <w:br/>
        <w:t>- Implement a simple blockchain in Python.</w:t>
        <w:br/>
        <w:t>- Demonstrate a consensus mechanism (Proof of Work).</w:t>
        <w:br/>
        <w:t>- Validate blockchain integrity.</w:t>
        <w:br/>
        <w:t>- Manage and publish the project on GitHub.</w:t>
        <w:br/>
        <w:t>- Provide a real-world use case demonstrating blockchain's functionality.</w:t>
      </w:r>
    </w:p>
    <w:p>
      <w:pPr>
        <w:pStyle w:val="Heading2"/>
      </w:pPr>
      <w:r>
        <w:t>Blockchain Development</w:t>
      </w:r>
    </w:p>
    <w:p>
      <w:r>
        <w:t>The blockchain is implemented using Python, featuring:</w:t>
        <w:br/>
        <w:t>- **Block Structure**: Each block contains an index, timestamp, transaction data, previous block hash, and a nonce for Proof of Work.</w:t>
        <w:br/>
        <w:t>- **Blockchain Management**: A class to handle block addition, mining, and validation.</w:t>
        <w:br/>
        <w:t>- **Proof of Work (PoW)**: A computational puzzle that ensures security and decentralization.</w:t>
        <w:br/>
        <w:t>- **Chain Validation**: Ensuring that the blockchain remains secure and immutable.</w:t>
      </w:r>
    </w:p>
    <w:p>
      <w:pPr>
        <w:pStyle w:val="Heading2"/>
      </w:pPr>
      <w:r>
        <w:t>GitHub Integration</w:t>
      </w:r>
    </w:p>
    <w:p>
      <w:r>
        <w:t>To publish this project on GitHub:</w:t>
        <w:br/>
        <w:t>1. **Initialize Git Repository**:</w:t>
        <w:br/>
        <w:t xml:space="preserve">   ```sh</w:t>
        <w:br/>
        <w:t xml:space="preserve">   git init</w:t>
        <w:br/>
        <w:t xml:space="preserve">   git add .</w:t>
        <w:br/>
        <w:t xml:space="preserve">   git commit -m "Initial commit"</w:t>
        <w:br/>
        <w:t xml:space="preserve">   ```</w:t>
        <w:br/>
        <w:t>2. **Push to GitHub**:</w:t>
        <w:br/>
        <w:t xml:space="preserve">   ```sh</w:t>
        <w:br/>
        <w:t xml:space="preserve">   git remote add origin &lt;repository-url&gt;</w:t>
        <w:br/>
        <w:t xml:space="preserve">   git push -u origin main</w:t>
        <w:br/>
        <w:t xml:space="preserve">   ```</w:t>
        <w:br/>
        <w:t>3. **Create a README.md** explaining the project and how to run the code.</w:t>
      </w:r>
    </w:p>
    <w:p>
      <w:pPr>
        <w:pStyle w:val="Heading2"/>
      </w:pPr>
      <w:r>
        <w:t>Real-World Use Case: Supply Chain Management</w:t>
      </w:r>
    </w:p>
    <w:p>
      <w:r>
        <w:t>One of the most practical applications of blockchain is supply chain management. A simplified implementation includes tracking goods using blockchain to ensure authenticity and reduce fraud.</w:t>
        <w:br/>
        <w:t>Example implementation:</w:t>
        <w:br/>
        <w:t>```python</w:t>
        <w:br/>
        <w:t>def track_product(blockchain, product_id, status):</w:t>
        <w:br/>
        <w:t xml:space="preserve">    transaction = {"product_id": product_id, "status": status, "timestamp": time.time()}</w:t>
        <w:br/>
        <w:t xml:space="preserve">    blockchain.add_block(transaction)</w:t>
        <w:br/>
        <w:t>```</w:t>
      </w:r>
    </w:p>
    <w:p>
      <w:pPr>
        <w:pStyle w:val="Heading2"/>
      </w:pPr>
      <w:r>
        <w:t>Conclusion</w:t>
      </w:r>
    </w:p>
    <w:p>
      <w:r>
        <w:t>This project successfully demonstrates a simplified blockchain and Proof of Work. Future improvements may include implementing Proof of Stake, smart contracts, and peer-to-peer networking for a more robust blockchain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